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28"/>
        </w:rPr>
        <w:t>All products | Books to Scrape - Sandbox</w:t>
      </w:r>
    </w:p>
    <w:p>
      <w:pPr>
        <w:pStyle w:val="Heading3"/>
      </w:pPr>
      <w:r>
        <w:rPr>
          <w:b/>
          <w:sz w:val="28"/>
        </w:rPr>
        <w:t>A Light in the ...</w:t>
      </w:r>
    </w:p>
    <w:p>
      <w:r>
        <w:rPr>
          <w:sz w:val="24"/>
        </w:rPr>
        <w:t>Â£51.77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Tipping the Velvet</w:t>
      </w:r>
    </w:p>
    <w:p>
      <w:r>
        <w:rPr>
          <w:sz w:val="24"/>
        </w:rPr>
        <w:t>Â£53.74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Soumission</w:t>
      </w:r>
    </w:p>
    <w:p>
      <w:r>
        <w:rPr>
          <w:sz w:val="24"/>
        </w:rPr>
        <w:t>Â£50.10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Sharp Objects</w:t>
      </w:r>
    </w:p>
    <w:p>
      <w:r>
        <w:rPr>
          <w:sz w:val="24"/>
        </w:rPr>
        <w:t>Â£47.82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Sapiens: A Brief History ...</w:t>
      </w:r>
    </w:p>
    <w:p>
      <w:r>
        <w:rPr>
          <w:sz w:val="24"/>
        </w:rPr>
        <w:t>Â£54.23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The Requiem Red</w:t>
      </w:r>
    </w:p>
    <w:p>
      <w:r>
        <w:rPr>
          <w:sz w:val="24"/>
        </w:rPr>
        <w:t>Â£22.65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The Dirty Little Secrets ...</w:t>
      </w:r>
    </w:p>
    <w:p>
      <w:r>
        <w:rPr>
          <w:sz w:val="24"/>
        </w:rPr>
        <w:t>Â£33.34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The Coming Woman: A ...</w:t>
      </w:r>
    </w:p>
    <w:p>
      <w:r>
        <w:rPr>
          <w:sz w:val="24"/>
        </w:rPr>
        <w:t>Â£17.93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The Boys in the ...</w:t>
      </w:r>
    </w:p>
    <w:p>
      <w:r>
        <w:rPr>
          <w:sz w:val="24"/>
        </w:rPr>
        <w:t>Â£22.60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The Black Maria</w:t>
      </w:r>
    </w:p>
    <w:p>
      <w:r>
        <w:rPr>
          <w:sz w:val="24"/>
        </w:rPr>
        <w:t>Â£52.15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Starving Hearts (Triangular Trade ...</w:t>
      </w:r>
    </w:p>
    <w:p>
      <w:r>
        <w:rPr>
          <w:sz w:val="24"/>
        </w:rPr>
        <w:t>Â£13.99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Shakespeare's Sonnets</w:t>
      </w:r>
    </w:p>
    <w:p>
      <w:r>
        <w:rPr>
          <w:sz w:val="24"/>
        </w:rPr>
        <w:t>Â£20.66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Set Me Free</w:t>
      </w:r>
    </w:p>
    <w:p>
      <w:r>
        <w:rPr>
          <w:sz w:val="24"/>
        </w:rPr>
        <w:t>Â£17.46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Scott Pilgrim's Precious Little ...</w:t>
      </w:r>
    </w:p>
    <w:p>
      <w:r>
        <w:rPr>
          <w:sz w:val="24"/>
        </w:rPr>
        <w:t>Â£52.29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Rip it Up and ...</w:t>
      </w:r>
    </w:p>
    <w:p>
      <w:r>
        <w:rPr>
          <w:sz w:val="24"/>
        </w:rPr>
        <w:t>Â£35.02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Our Band Could Be ...</w:t>
      </w:r>
    </w:p>
    <w:p>
      <w:r>
        <w:rPr>
          <w:sz w:val="24"/>
        </w:rPr>
        <w:t>Â£57.25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Olio</w:t>
      </w:r>
    </w:p>
    <w:p>
      <w:r>
        <w:rPr>
          <w:sz w:val="24"/>
        </w:rPr>
        <w:t>Â£23.88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Mesaerion: The Best Science ...</w:t>
      </w:r>
    </w:p>
    <w:p>
      <w:r>
        <w:rPr>
          <w:sz w:val="24"/>
        </w:rPr>
        <w:t>Â£37.59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Libertarianism for Beginners</w:t>
      </w:r>
    </w:p>
    <w:p>
      <w:r>
        <w:rPr>
          <w:sz w:val="24"/>
        </w:rPr>
        <w:t>Â£51.33</w:t>
      </w:r>
    </w:p>
    <w:p>
      <w:r>
        <w:rPr>
          <w:sz w:val="24"/>
        </w:rPr>
        <w:t>In stock</w:t>
      </w:r>
    </w:p>
    <w:p>
      <w:pPr>
        <w:pStyle w:val="Heading3"/>
      </w:pPr>
      <w:r>
        <w:rPr>
          <w:b/>
          <w:sz w:val="28"/>
        </w:rPr>
        <w:t>It's Only the Himalayas</w:t>
      </w:r>
    </w:p>
    <w:p>
      <w:r>
        <w:rPr>
          <w:sz w:val="24"/>
        </w:rPr>
        <w:t>Â£45.17</w:t>
      </w:r>
    </w:p>
    <w:p>
      <w:r>
        <w:rPr>
          <w:sz w:val="24"/>
        </w:rPr>
        <w:t>In stock</w:t>
      </w:r>
    </w:p>
    <w:p>
      <w:pPr>
        <w:pStyle w:val="ListBullet"/>
      </w:pPr>
      <w:r>
        <w:rPr>
          <w:sz w:val="24"/>
        </w:rPr>
        <w:t>Page 1 of 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